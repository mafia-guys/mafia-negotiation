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917A" w14:textId="77777777" w:rsidR="001678EA" w:rsidRDefault="00000000" w:rsidP="00532C2E">
      <w:pPr>
        <w:pStyle w:val="Heading1"/>
        <w:spacing w:before="0"/>
        <w:jc w:val="right"/>
      </w:pPr>
      <w:r>
        <w:t>برگه مدیریت سناریوی مذاکره</w:t>
      </w:r>
    </w:p>
    <w:p w14:paraId="1A609E4F" w14:textId="77777777" w:rsidR="001678EA" w:rsidRDefault="00000000" w:rsidP="00AB6A0E">
      <w:pPr>
        <w:pStyle w:val="Heading2"/>
        <w:jc w:val="right"/>
      </w:pPr>
      <w:r>
        <w:t>اطلاعات بازیکنان و چالش‌ها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00"/>
        <w:gridCol w:w="849"/>
        <w:gridCol w:w="851"/>
        <w:gridCol w:w="850"/>
        <w:gridCol w:w="851"/>
        <w:gridCol w:w="893"/>
        <w:gridCol w:w="1134"/>
        <w:gridCol w:w="1843"/>
        <w:gridCol w:w="625"/>
      </w:tblGrid>
      <w:tr w:rsidR="001678EA" w14:paraId="700BBA13" w14:textId="77777777" w:rsidTr="00532C2E">
        <w:trPr>
          <w:jc w:val="right"/>
        </w:trPr>
        <w:tc>
          <w:tcPr>
            <w:tcW w:w="900" w:type="dxa"/>
          </w:tcPr>
          <w:p w14:paraId="07A60964" w14:textId="77777777" w:rsidR="001678EA" w:rsidRDefault="00000000" w:rsidP="00AB6A0E">
            <w:pPr>
              <w:jc w:val="right"/>
            </w:pPr>
            <w:proofErr w:type="spellStart"/>
            <w:r>
              <w:t>چالش</w:t>
            </w:r>
            <w:proofErr w:type="spellEnd"/>
            <w:r>
              <w:t xml:space="preserve"> 6</w:t>
            </w:r>
          </w:p>
        </w:tc>
        <w:tc>
          <w:tcPr>
            <w:tcW w:w="849" w:type="dxa"/>
          </w:tcPr>
          <w:p w14:paraId="07C30481" w14:textId="77777777" w:rsidR="001678EA" w:rsidRDefault="00000000" w:rsidP="00AB6A0E">
            <w:pPr>
              <w:jc w:val="right"/>
            </w:pPr>
            <w:r>
              <w:t>چالش 5</w:t>
            </w:r>
          </w:p>
        </w:tc>
        <w:tc>
          <w:tcPr>
            <w:tcW w:w="851" w:type="dxa"/>
          </w:tcPr>
          <w:p w14:paraId="5F90896A" w14:textId="77777777" w:rsidR="001678EA" w:rsidRDefault="00000000" w:rsidP="00AB6A0E">
            <w:pPr>
              <w:jc w:val="right"/>
            </w:pPr>
            <w:r>
              <w:t>چالش 4</w:t>
            </w:r>
          </w:p>
        </w:tc>
        <w:tc>
          <w:tcPr>
            <w:tcW w:w="850" w:type="dxa"/>
          </w:tcPr>
          <w:p w14:paraId="46F480B6" w14:textId="77777777" w:rsidR="001678EA" w:rsidRDefault="00000000" w:rsidP="00AB6A0E">
            <w:pPr>
              <w:jc w:val="right"/>
            </w:pPr>
            <w:r>
              <w:t>چالش 3</w:t>
            </w:r>
          </w:p>
        </w:tc>
        <w:tc>
          <w:tcPr>
            <w:tcW w:w="851" w:type="dxa"/>
          </w:tcPr>
          <w:p w14:paraId="2CFA9624" w14:textId="77777777" w:rsidR="001678EA" w:rsidRDefault="00000000" w:rsidP="00AB6A0E">
            <w:pPr>
              <w:jc w:val="right"/>
            </w:pPr>
            <w:r>
              <w:t>چالش 2</w:t>
            </w:r>
          </w:p>
        </w:tc>
        <w:tc>
          <w:tcPr>
            <w:tcW w:w="893" w:type="dxa"/>
          </w:tcPr>
          <w:p w14:paraId="245EBC9F" w14:textId="77777777" w:rsidR="001678EA" w:rsidRDefault="00000000" w:rsidP="00AB6A0E">
            <w:pPr>
              <w:jc w:val="right"/>
            </w:pPr>
            <w:r>
              <w:t>چالش 1</w:t>
            </w:r>
          </w:p>
        </w:tc>
        <w:tc>
          <w:tcPr>
            <w:tcW w:w="1134" w:type="dxa"/>
          </w:tcPr>
          <w:p w14:paraId="6176D58F" w14:textId="77777777" w:rsidR="001678EA" w:rsidRDefault="00000000" w:rsidP="00AB6A0E">
            <w:pPr>
              <w:jc w:val="right"/>
            </w:pPr>
            <w:r>
              <w:t>نقش</w:t>
            </w:r>
          </w:p>
        </w:tc>
        <w:tc>
          <w:tcPr>
            <w:tcW w:w="1843" w:type="dxa"/>
          </w:tcPr>
          <w:p w14:paraId="26EBB8D3" w14:textId="77777777" w:rsidR="001678EA" w:rsidRDefault="00000000" w:rsidP="00AB6A0E">
            <w:pPr>
              <w:jc w:val="right"/>
            </w:pPr>
            <w:r>
              <w:t>اسامی</w:t>
            </w:r>
          </w:p>
        </w:tc>
        <w:tc>
          <w:tcPr>
            <w:tcW w:w="625" w:type="dxa"/>
          </w:tcPr>
          <w:p w14:paraId="3C1E4361" w14:textId="77777777" w:rsidR="001678EA" w:rsidRDefault="00000000" w:rsidP="00AB6A0E">
            <w:pPr>
              <w:jc w:val="right"/>
            </w:pPr>
            <w:r>
              <w:t>ردیف</w:t>
            </w:r>
          </w:p>
        </w:tc>
      </w:tr>
      <w:tr w:rsidR="001678EA" w14:paraId="09FAB352" w14:textId="77777777" w:rsidTr="00532C2E">
        <w:trPr>
          <w:jc w:val="right"/>
        </w:trPr>
        <w:tc>
          <w:tcPr>
            <w:tcW w:w="900" w:type="dxa"/>
          </w:tcPr>
          <w:p w14:paraId="0CEE62F1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30566A94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7E437DFD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7E454506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4275E998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43732C81" w14:textId="77777777" w:rsidR="001678EA" w:rsidRDefault="001678EA" w:rsidP="00AB6A0E">
            <w:pPr>
              <w:jc w:val="right"/>
            </w:pPr>
          </w:p>
          <w:p w14:paraId="408F5425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559BE6CF" w14:textId="77777777" w:rsidR="001678EA" w:rsidRDefault="00000000" w:rsidP="00AB6A0E">
            <w:pPr>
              <w:jc w:val="right"/>
            </w:pPr>
            <w:r>
              <w:t>رئیس مافیا</w:t>
            </w:r>
          </w:p>
        </w:tc>
        <w:tc>
          <w:tcPr>
            <w:tcW w:w="1843" w:type="dxa"/>
          </w:tcPr>
          <w:p w14:paraId="58F26518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661D3803" w14:textId="77777777" w:rsidR="001678EA" w:rsidRDefault="00000000" w:rsidP="00AB6A0E">
            <w:pPr>
              <w:jc w:val="right"/>
            </w:pPr>
            <w:r>
              <w:t>1</w:t>
            </w:r>
          </w:p>
        </w:tc>
      </w:tr>
      <w:tr w:rsidR="001678EA" w14:paraId="1817B9E4" w14:textId="77777777" w:rsidTr="00532C2E">
        <w:trPr>
          <w:jc w:val="right"/>
        </w:trPr>
        <w:tc>
          <w:tcPr>
            <w:tcW w:w="900" w:type="dxa"/>
          </w:tcPr>
          <w:p w14:paraId="71BDF74D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1FC52CC0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A528B41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7BB51DB8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E420544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760A200B" w14:textId="77777777" w:rsidR="001678EA" w:rsidRDefault="001678EA" w:rsidP="00AB6A0E">
            <w:pPr>
              <w:jc w:val="right"/>
            </w:pPr>
          </w:p>
          <w:p w14:paraId="75D0F16B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6BCA8F7A" w14:textId="77777777" w:rsidR="001678EA" w:rsidRDefault="00000000" w:rsidP="00AB6A0E">
            <w:pPr>
              <w:jc w:val="right"/>
            </w:pPr>
            <w:r>
              <w:t>مذاکره‌گر</w:t>
            </w:r>
          </w:p>
        </w:tc>
        <w:tc>
          <w:tcPr>
            <w:tcW w:w="1843" w:type="dxa"/>
          </w:tcPr>
          <w:p w14:paraId="54EF3407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77ABE25B" w14:textId="77777777" w:rsidR="001678EA" w:rsidRDefault="00000000" w:rsidP="00AB6A0E">
            <w:pPr>
              <w:jc w:val="right"/>
            </w:pPr>
            <w:r>
              <w:t>2</w:t>
            </w:r>
          </w:p>
        </w:tc>
      </w:tr>
      <w:tr w:rsidR="001678EA" w14:paraId="27C7DF0B" w14:textId="77777777" w:rsidTr="00532C2E">
        <w:trPr>
          <w:jc w:val="right"/>
        </w:trPr>
        <w:tc>
          <w:tcPr>
            <w:tcW w:w="900" w:type="dxa"/>
          </w:tcPr>
          <w:p w14:paraId="61432AD4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68CF0066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84F2CC8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4075EBCB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06E39D3F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1F9E9251" w14:textId="77777777" w:rsidR="001678EA" w:rsidRDefault="001678EA" w:rsidP="00AB6A0E">
            <w:pPr>
              <w:jc w:val="right"/>
            </w:pPr>
          </w:p>
          <w:p w14:paraId="65142CD6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5208FB5D" w14:textId="77777777" w:rsidR="001678EA" w:rsidRDefault="00000000" w:rsidP="00AB6A0E">
            <w:pPr>
              <w:jc w:val="right"/>
            </w:pPr>
            <w:r>
              <w:t>مافیای ساده</w:t>
            </w:r>
          </w:p>
        </w:tc>
        <w:tc>
          <w:tcPr>
            <w:tcW w:w="1843" w:type="dxa"/>
          </w:tcPr>
          <w:p w14:paraId="3D9FEEA9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3B9394FF" w14:textId="77777777" w:rsidR="001678EA" w:rsidRDefault="00000000" w:rsidP="00AB6A0E">
            <w:pPr>
              <w:jc w:val="right"/>
            </w:pPr>
            <w:r>
              <w:t>3</w:t>
            </w:r>
          </w:p>
        </w:tc>
      </w:tr>
      <w:tr w:rsidR="001678EA" w14:paraId="520144BE" w14:textId="77777777" w:rsidTr="00532C2E">
        <w:trPr>
          <w:jc w:val="right"/>
        </w:trPr>
        <w:tc>
          <w:tcPr>
            <w:tcW w:w="900" w:type="dxa"/>
          </w:tcPr>
          <w:p w14:paraId="39C46BC2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3F66C53F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4A9DE92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63CC7B53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36A41BC2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78A5342B" w14:textId="77777777" w:rsidR="001678EA" w:rsidRDefault="001678EA" w:rsidP="00AB6A0E">
            <w:pPr>
              <w:jc w:val="right"/>
            </w:pPr>
          </w:p>
          <w:p w14:paraId="50C9BDF0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66887F92" w14:textId="77777777" w:rsidR="001678EA" w:rsidRDefault="00000000" w:rsidP="00AB6A0E">
            <w:pPr>
              <w:jc w:val="right"/>
            </w:pPr>
            <w:r>
              <w:t>مافیای ساده</w:t>
            </w:r>
          </w:p>
        </w:tc>
        <w:tc>
          <w:tcPr>
            <w:tcW w:w="1843" w:type="dxa"/>
          </w:tcPr>
          <w:p w14:paraId="1D92E6A6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27A72348" w14:textId="77777777" w:rsidR="001678EA" w:rsidRDefault="00000000" w:rsidP="00AB6A0E">
            <w:pPr>
              <w:jc w:val="right"/>
            </w:pPr>
            <w:r>
              <w:t>4</w:t>
            </w:r>
          </w:p>
        </w:tc>
      </w:tr>
      <w:tr w:rsidR="001678EA" w14:paraId="0CADD17F" w14:textId="77777777" w:rsidTr="00532C2E">
        <w:trPr>
          <w:jc w:val="right"/>
        </w:trPr>
        <w:tc>
          <w:tcPr>
            <w:tcW w:w="900" w:type="dxa"/>
          </w:tcPr>
          <w:p w14:paraId="15B700B9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28A36890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1FEF2E5C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35D2554A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11ED7DD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5258832C" w14:textId="77777777" w:rsidR="001678EA" w:rsidRDefault="001678EA" w:rsidP="00AB6A0E">
            <w:pPr>
              <w:jc w:val="right"/>
            </w:pPr>
          </w:p>
          <w:p w14:paraId="774C2D45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4071B72A" w14:textId="77777777" w:rsidR="001678EA" w:rsidRDefault="00000000" w:rsidP="00AB6A0E">
            <w:pPr>
              <w:jc w:val="right"/>
            </w:pPr>
            <w:r>
              <w:t>پزشک</w:t>
            </w:r>
          </w:p>
        </w:tc>
        <w:tc>
          <w:tcPr>
            <w:tcW w:w="1843" w:type="dxa"/>
          </w:tcPr>
          <w:p w14:paraId="658C8CEA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5C06D1DC" w14:textId="77777777" w:rsidR="001678EA" w:rsidRDefault="00000000" w:rsidP="00AB6A0E">
            <w:pPr>
              <w:jc w:val="right"/>
            </w:pPr>
            <w:r>
              <w:t>5</w:t>
            </w:r>
          </w:p>
        </w:tc>
      </w:tr>
      <w:tr w:rsidR="001678EA" w14:paraId="06C8FCC6" w14:textId="77777777" w:rsidTr="00532C2E">
        <w:trPr>
          <w:jc w:val="right"/>
        </w:trPr>
        <w:tc>
          <w:tcPr>
            <w:tcW w:w="900" w:type="dxa"/>
          </w:tcPr>
          <w:p w14:paraId="034AB02F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6355B3A5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9D9A01A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5CDFEA26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15269271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134380CA" w14:textId="77777777" w:rsidR="001678EA" w:rsidRDefault="001678EA" w:rsidP="00AB6A0E">
            <w:pPr>
              <w:jc w:val="right"/>
            </w:pPr>
          </w:p>
          <w:p w14:paraId="03CCBC57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60620D6D" w14:textId="77777777" w:rsidR="001678EA" w:rsidRDefault="00000000" w:rsidP="00AB6A0E">
            <w:pPr>
              <w:jc w:val="right"/>
            </w:pPr>
            <w:r>
              <w:t>کارآگاه</w:t>
            </w:r>
          </w:p>
        </w:tc>
        <w:tc>
          <w:tcPr>
            <w:tcW w:w="1843" w:type="dxa"/>
          </w:tcPr>
          <w:p w14:paraId="2CA9F4CD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0F212D06" w14:textId="77777777" w:rsidR="001678EA" w:rsidRDefault="00000000" w:rsidP="00AB6A0E">
            <w:pPr>
              <w:jc w:val="right"/>
            </w:pPr>
            <w:r>
              <w:t>6</w:t>
            </w:r>
          </w:p>
        </w:tc>
      </w:tr>
      <w:tr w:rsidR="001678EA" w14:paraId="399949EE" w14:textId="77777777" w:rsidTr="00532C2E">
        <w:trPr>
          <w:jc w:val="right"/>
        </w:trPr>
        <w:tc>
          <w:tcPr>
            <w:tcW w:w="900" w:type="dxa"/>
          </w:tcPr>
          <w:p w14:paraId="6795F73E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7F3AF204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13638442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6BD594BE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7BB822C6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621AF964" w14:textId="77777777" w:rsidR="001678EA" w:rsidRDefault="001678EA" w:rsidP="00AB6A0E">
            <w:pPr>
              <w:jc w:val="right"/>
            </w:pPr>
          </w:p>
        </w:tc>
        <w:tc>
          <w:tcPr>
            <w:tcW w:w="1134" w:type="dxa"/>
          </w:tcPr>
          <w:p w14:paraId="078A375F" w14:textId="77777777" w:rsidR="001678EA" w:rsidRDefault="00000000" w:rsidP="00AB6A0E">
            <w:pPr>
              <w:jc w:val="right"/>
            </w:pPr>
            <w:proofErr w:type="spellStart"/>
            <w:r>
              <w:t>خبرنگار</w:t>
            </w:r>
            <w:proofErr w:type="spellEnd"/>
          </w:p>
          <w:p w14:paraId="3FDE6E16" w14:textId="77777777" w:rsidR="00E83125" w:rsidRDefault="00E83125" w:rsidP="00AB6A0E">
            <w:pPr>
              <w:jc w:val="right"/>
            </w:pPr>
          </w:p>
        </w:tc>
        <w:tc>
          <w:tcPr>
            <w:tcW w:w="1843" w:type="dxa"/>
          </w:tcPr>
          <w:p w14:paraId="53320607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411E11AF" w14:textId="77777777" w:rsidR="001678EA" w:rsidRDefault="00000000" w:rsidP="00AB6A0E">
            <w:pPr>
              <w:jc w:val="right"/>
            </w:pPr>
            <w:r>
              <w:t>7</w:t>
            </w:r>
          </w:p>
        </w:tc>
      </w:tr>
      <w:tr w:rsidR="001678EA" w14:paraId="6C0C7C17" w14:textId="77777777" w:rsidTr="00532C2E">
        <w:trPr>
          <w:jc w:val="right"/>
        </w:trPr>
        <w:tc>
          <w:tcPr>
            <w:tcW w:w="900" w:type="dxa"/>
          </w:tcPr>
          <w:p w14:paraId="48B603C1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09BAEA38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62B8176C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4B676319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5851A041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4E7DC636" w14:textId="77777777" w:rsidR="001678EA" w:rsidRDefault="001678EA" w:rsidP="00AB6A0E">
            <w:pPr>
              <w:jc w:val="right"/>
            </w:pPr>
          </w:p>
        </w:tc>
        <w:tc>
          <w:tcPr>
            <w:tcW w:w="1134" w:type="dxa"/>
          </w:tcPr>
          <w:p w14:paraId="7025F9A5" w14:textId="77777777" w:rsidR="001678EA" w:rsidRDefault="00000000" w:rsidP="00AB6A0E">
            <w:pPr>
              <w:jc w:val="right"/>
            </w:pPr>
            <w:proofErr w:type="spellStart"/>
            <w:r>
              <w:t>تک‌تیرانداز</w:t>
            </w:r>
            <w:proofErr w:type="spellEnd"/>
          </w:p>
          <w:p w14:paraId="4A29F556" w14:textId="77777777" w:rsidR="00E83125" w:rsidRDefault="00E83125" w:rsidP="00AB6A0E">
            <w:pPr>
              <w:jc w:val="right"/>
            </w:pPr>
          </w:p>
        </w:tc>
        <w:tc>
          <w:tcPr>
            <w:tcW w:w="1843" w:type="dxa"/>
          </w:tcPr>
          <w:p w14:paraId="46B5B76A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444A28D0" w14:textId="77777777" w:rsidR="001678EA" w:rsidRDefault="00000000" w:rsidP="00AB6A0E">
            <w:pPr>
              <w:jc w:val="right"/>
            </w:pPr>
            <w:r>
              <w:t>8</w:t>
            </w:r>
          </w:p>
        </w:tc>
      </w:tr>
      <w:tr w:rsidR="001678EA" w14:paraId="6731A476" w14:textId="77777777" w:rsidTr="00532C2E">
        <w:trPr>
          <w:jc w:val="right"/>
        </w:trPr>
        <w:tc>
          <w:tcPr>
            <w:tcW w:w="900" w:type="dxa"/>
          </w:tcPr>
          <w:p w14:paraId="360177F7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71641113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26EFF7A5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5EFC4470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0EDA722E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6D5AFAFE" w14:textId="77777777" w:rsidR="001678EA" w:rsidRDefault="001678EA" w:rsidP="00AB6A0E">
            <w:pPr>
              <w:jc w:val="right"/>
            </w:pPr>
          </w:p>
        </w:tc>
        <w:tc>
          <w:tcPr>
            <w:tcW w:w="1134" w:type="dxa"/>
          </w:tcPr>
          <w:p w14:paraId="6B007E8A" w14:textId="77777777" w:rsidR="001678EA" w:rsidRDefault="00000000" w:rsidP="00AB6A0E">
            <w:pPr>
              <w:jc w:val="right"/>
            </w:pPr>
            <w:proofErr w:type="spellStart"/>
            <w:r>
              <w:t>زره‌پوش</w:t>
            </w:r>
            <w:proofErr w:type="spellEnd"/>
          </w:p>
          <w:p w14:paraId="565BC986" w14:textId="77777777" w:rsidR="00E83125" w:rsidRDefault="00E83125" w:rsidP="00AB6A0E">
            <w:pPr>
              <w:jc w:val="right"/>
            </w:pPr>
          </w:p>
        </w:tc>
        <w:tc>
          <w:tcPr>
            <w:tcW w:w="1843" w:type="dxa"/>
          </w:tcPr>
          <w:p w14:paraId="1A4EFF0F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639BB312" w14:textId="77777777" w:rsidR="001678EA" w:rsidRDefault="00000000" w:rsidP="00AB6A0E">
            <w:pPr>
              <w:jc w:val="right"/>
            </w:pPr>
            <w:r>
              <w:t>9</w:t>
            </w:r>
          </w:p>
        </w:tc>
      </w:tr>
      <w:tr w:rsidR="001678EA" w14:paraId="52E19A50" w14:textId="77777777" w:rsidTr="00532C2E">
        <w:trPr>
          <w:jc w:val="right"/>
        </w:trPr>
        <w:tc>
          <w:tcPr>
            <w:tcW w:w="900" w:type="dxa"/>
          </w:tcPr>
          <w:p w14:paraId="767F246C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06A5301C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0A3352CE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6DFC57E3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04C4A25E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3E1F4AB5" w14:textId="77777777" w:rsidR="001678EA" w:rsidRDefault="001678EA" w:rsidP="00AB6A0E">
            <w:pPr>
              <w:jc w:val="right"/>
            </w:pPr>
          </w:p>
          <w:p w14:paraId="0695B037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3795ED12" w14:textId="45B4364F" w:rsidR="001678EA" w:rsidRDefault="00000000" w:rsidP="00E83125">
            <w:proofErr w:type="spellStart"/>
            <w:r>
              <w:t>شهروند</w:t>
            </w:r>
            <w:proofErr w:type="spellEnd"/>
            <w:r>
              <w:t xml:space="preserve"> </w:t>
            </w:r>
            <w:proofErr w:type="spellStart"/>
            <w:r>
              <w:t>ساده</w:t>
            </w:r>
            <w:proofErr w:type="spellEnd"/>
          </w:p>
        </w:tc>
        <w:tc>
          <w:tcPr>
            <w:tcW w:w="1843" w:type="dxa"/>
          </w:tcPr>
          <w:p w14:paraId="0DB4A322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65E30FCA" w14:textId="77777777" w:rsidR="001678EA" w:rsidRDefault="00000000" w:rsidP="00AB6A0E">
            <w:pPr>
              <w:jc w:val="right"/>
            </w:pPr>
            <w:r>
              <w:t>10</w:t>
            </w:r>
          </w:p>
        </w:tc>
      </w:tr>
      <w:tr w:rsidR="001678EA" w14:paraId="1375EBE2" w14:textId="77777777" w:rsidTr="00532C2E">
        <w:trPr>
          <w:jc w:val="right"/>
        </w:trPr>
        <w:tc>
          <w:tcPr>
            <w:tcW w:w="900" w:type="dxa"/>
          </w:tcPr>
          <w:p w14:paraId="33E9D86A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2D201CD2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43FE749D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13CC7A16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267469AC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7E7BC042" w14:textId="77777777" w:rsidR="001678EA" w:rsidRDefault="001678EA" w:rsidP="00AB6A0E">
            <w:pPr>
              <w:jc w:val="right"/>
            </w:pPr>
          </w:p>
          <w:p w14:paraId="5B06B07E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2AADB6C7" w14:textId="77777777" w:rsidR="001678EA" w:rsidRDefault="00000000" w:rsidP="00AB6A0E">
            <w:pPr>
              <w:jc w:val="right"/>
            </w:pPr>
            <w:r>
              <w:t>شهروند ساده</w:t>
            </w:r>
          </w:p>
        </w:tc>
        <w:tc>
          <w:tcPr>
            <w:tcW w:w="1843" w:type="dxa"/>
          </w:tcPr>
          <w:p w14:paraId="6549C46F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5A01D5DA" w14:textId="77777777" w:rsidR="001678EA" w:rsidRDefault="00000000" w:rsidP="00AB6A0E">
            <w:pPr>
              <w:jc w:val="right"/>
            </w:pPr>
            <w:r>
              <w:t>11</w:t>
            </w:r>
          </w:p>
        </w:tc>
      </w:tr>
      <w:tr w:rsidR="001678EA" w14:paraId="37564E02" w14:textId="77777777" w:rsidTr="00532C2E">
        <w:trPr>
          <w:jc w:val="right"/>
        </w:trPr>
        <w:tc>
          <w:tcPr>
            <w:tcW w:w="900" w:type="dxa"/>
          </w:tcPr>
          <w:p w14:paraId="2DE6EEDB" w14:textId="77777777" w:rsidR="001678EA" w:rsidRDefault="001678EA" w:rsidP="00AB6A0E">
            <w:pPr>
              <w:jc w:val="right"/>
            </w:pPr>
          </w:p>
        </w:tc>
        <w:tc>
          <w:tcPr>
            <w:tcW w:w="849" w:type="dxa"/>
          </w:tcPr>
          <w:p w14:paraId="0F66126A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59DD3197" w14:textId="77777777" w:rsidR="001678EA" w:rsidRDefault="001678EA" w:rsidP="00AB6A0E">
            <w:pPr>
              <w:jc w:val="right"/>
            </w:pPr>
          </w:p>
        </w:tc>
        <w:tc>
          <w:tcPr>
            <w:tcW w:w="850" w:type="dxa"/>
          </w:tcPr>
          <w:p w14:paraId="15C459D4" w14:textId="77777777" w:rsidR="001678EA" w:rsidRDefault="001678EA" w:rsidP="00AB6A0E">
            <w:pPr>
              <w:jc w:val="right"/>
            </w:pPr>
          </w:p>
        </w:tc>
        <w:tc>
          <w:tcPr>
            <w:tcW w:w="851" w:type="dxa"/>
          </w:tcPr>
          <w:p w14:paraId="28B6EA0A" w14:textId="77777777" w:rsidR="001678EA" w:rsidRDefault="001678EA" w:rsidP="00AB6A0E">
            <w:pPr>
              <w:jc w:val="right"/>
            </w:pPr>
          </w:p>
        </w:tc>
        <w:tc>
          <w:tcPr>
            <w:tcW w:w="893" w:type="dxa"/>
          </w:tcPr>
          <w:p w14:paraId="4223C188" w14:textId="77777777" w:rsidR="001678EA" w:rsidRDefault="001678EA" w:rsidP="00AB6A0E">
            <w:pPr>
              <w:jc w:val="right"/>
            </w:pPr>
          </w:p>
          <w:p w14:paraId="0C3D5B2D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28DF8326" w14:textId="77777777" w:rsidR="001678EA" w:rsidRDefault="00000000" w:rsidP="00AB6A0E">
            <w:pPr>
              <w:jc w:val="right"/>
            </w:pPr>
            <w:r>
              <w:t>شهروند ساده</w:t>
            </w:r>
          </w:p>
        </w:tc>
        <w:tc>
          <w:tcPr>
            <w:tcW w:w="1843" w:type="dxa"/>
          </w:tcPr>
          <w:p w14:paraId="21B70C51" w14:textId="77777777" w:rsidR="001678EA" w:rsidRDefault="001678EA" w:rsidP="00AB6A0E">
            <w:pPr>
              <w:jc w:val="right"/>
            </w:pPr>
          </w:p>
        </w:tc>
        <w:tc>
          <w:tcPr>
            <w:tcW w:w="625" w:type="dxa"/>
          </w:tcPr>
          <w:p w14:paraId="06604C28" w14:textId="77777777" w:rsidR="001678EA" w:rsidRDefault="00000000" w:rsidP="00AB6A0E">
            <w:pPr>
              <w:jc w:val="right"/>
            </w:pPr>
            <w:r>
              <w:t>12</w:t>
            </w:r>
          </w:p>
        </w:tc>
      </w:tr>
      <w:tr w:rsidR="00AB6A0E" w14:paraId="225A78EE" w14:textId="77777777" w:rsidTr="00532C2E">
        <w:trPr>
          <w:jc w:val="right"/>
        </w:trPr>
        <w:tc>
          <w:tcPr>
            <w:tcW w:w="900" w:type="dxa"/>
          </w:tcPr>
          <w:p w14:paraId="04FB7467" w14:textId="77777777" w:rsidR="00AB6A0E" w:rsidRDefault="00AB6A0E" w:rsidP="00AB6A0E">
            <w:pPr>
              <w:jc w:val="right"/>
            </w:pPr>
          </w:p>
        </w:tc>
        <w:tc>
          <w:tcPr>
            <w:tcW w:w="849" w:type="dxa"/>
          </w:tcPr>
          <w:p w14:paraId="3DAD4672" w14:textId="77777777" w:rsidR="00AB6A0E" w:rsidRDefault="00AB6A0E" w:rsidP="00AB6A0E">
            <w:pPr>
              <w:jc w:val="right"/>
            </w:pPr>
          </w:p>
        </w:tc>
        <w:tc>
          <w:tcPr>
            <w:tcW w:w="851" w:type="dxa"/>
          </w:tcPr>
          <w:p w14:paraId="3B7451A4" w14:textId="77777777" w:rsidR="00AB6A0E" w:rsidRDefault="00AB6A0E" w:rsidP="00AB6A0E">
            <w:pPr>
              <w:jc w:val="right"/>
            </w:pPr>
          </w:p>
        </w:tc>
        <w:tc>
          <w:tcPr>
            <w:tcW w:w="850" w:type="dxa"/>
          </w:tcPr>
          <w:p w14:paraId="786CCC54" w14:textId="77777777" w:rsidR="00AB6A0E" w:rsidRDefault="00AB6A0E" w:rsidP="00AB6A0E">
            <w:pPr>
              <w:jc w:val="right"/>
            </w:pPr>
          </w:p>
        </w:tc>
        <w:tc>
          <w:tcPr>
            <w:tcW w:w="851" w:type="dxa"/>
          </w:tcPr>
          <w:p w14:paraId="00E7A4DC" w14:textId="77777777" w:rsidR="00AB6A0E" w:rsidRDefault="00AB6A0E" w:rsidP="00AB6A0E">
            <w:pPr>
              <w:jc w:val="right"/>
            </w:pPr>
          </w:p>
        </w:tc>
        <w:tc>
          <w:tcPr>
            <w:tcW w:w="893" w:type="dxa"/>
          </w:tcPr>
          <w:p w14:paraId="38BC2C13" w14:textId="77777777" w:rsidR="00AB6A0E" w:rsidRDefault="00AB6A0E" w:rsidP="00AB6A0E">
            <w:pPr>
              <w:jc w:val="right"/>
            </w:pPr>
          </w:p>
          <w:p w14:paraId="51AC4671" w14:textId="77777777" w:rsidR="00E83125" w:rsidRDefault="00E83125" w:rsidP="00AB6A0E">
            <w:pPr>
              <w:jc w:val="right"/>
            </w:pPr>
          </w:p>
        </w:tc>
        <w:tc>
          <w:tcPr>
            <w:tcW w:w="1134" w:type="dxa"/>
          </w:tcPr>
          <w:p w14:paraId="59173192" w14:textId="67BD21EA" w:rsidR="00AB6A0E" w:rsidRDefault="00AB6A0E" w:rsidP="00AB6A0E">
            <w:pPr>
              <w:jc w:val="right"/>
            </w:pPr>
            <w:proofErr w:type="spellStart"/>
            <w:r>
              <w:t>شهروند</w:t>
            </w:r>
            <w:proofErr w:type="spellEnd"/>
            <w:r>
              <w:t xml:space="preserve"> </w:t>
            </w:r>
            <w:proofErr w:type="spellStart"/>
            <w:r>
              <w:t>ساده</w:t>
            </w:r>
            <w:proofErr w:type="spellEnd"/>
          </w:p>
        </w:tc>
        <w:tc>
          <w:tcPr>
            <w:tcW w:w="1843" w:type="dxa"/>
          </w:tcPr>
          <w:p w14:paraId="69D58F25" w14:textId="77777777" w:rsidR="00AB6A0E" w:rsidRDefault="00AB6A0E" w:rsidP="00AB6A0E">
            <w:pPr>
              <w:jc w:val="right"/>
            </w:pPr>
          </w:p>
        </w:tc>
        <w:tc>
          <w:tcPr>
            <w:tcW w:w="625" w:type="dxa"/>
          </w:tcPr>
          <w:p w14:paraId="40E167DE" w14:textId="77777777" w:rsidR="00AB6A0E" w:rsidRDefault="00AB6A0E" w:rsidP="00AB6A0E">
            <w:pPr>
              <w:jc w:val="right"/>
            </w:pPr>
            <w:r>
              <w:t>13</w:t>
            </w:r>
          </w:p>
        </w:tc>
      </w:tr>
    </w:tbl>
    <w:p w14:paraId="666F7D3E" w14:textId="77777777" w:rsidR="001678EA" w:rsidRDefault="001678EA" w:rsidP="00AB6A0E">
      <w:pPr>
        <w:jc w:val="right"/>
      </w:pPr>
    </w:p>
    <w:p w14:paraId="5E24A1F7" w14:textId="77777777" w:rsidR="001678EA" w:rsidRDefault="00000000" w:rsidP="00AB6A0E">
      <w:pPr>
        <w:pStyle w:val="Heading2"/>
        <w:jc w:val="right"/>
      </w:pPr>
      <w:r>
        <w:t>پیگیری نقش‌ها در شب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618"/>
        <w:gridCol w:w="616"/>
        <w:gridCol w:w="1234"/>
        <w:gridCol w:w="1234"/>
        <w:gridCol w:w="1236"/>
      </w:tblGrid>
      <w:tr w:rsidR="001678EA" w14:paraId="150ED5B0" w14:textId="77777777">
        <w:trPr>
          <w:jc w:val="right"/>
        </w:trPr>
        <w:tc>
          <w:tcPr>
            <w:tcW w:w="1234" w:type="dxa"/>
          </w:tcPr>
          <w:p w14:paraId="3E6676E5" w14:textId="77777777" w:rsidR="001678EA" w:rsidRDefault="00000000" w:rsidP="00AB6A0E">
            <w:pPr>
              <w:jc w:val="right"/>
            </w:pPr>
            <w:r>
              <w:t>شب 6</w:t>
            </w:r>
          </w:p>
        </w:tc>
        <w:tc>
          <w:tcPr>
            <w:tcW w:w="1234" w:type="dxa"/>
          </w:tcPr>
          <w:p w14:paraId="7BEBF3D3" w14:textId="77777777" w:rsidR="001678EA" w:rsidRDefault="00000000" w:rsidP="00AB6A0E">
            <w:pPr>
              <w:jc w:val="right"/>
            </w:pPr>
            <w:r>
              <w:t>شب 5</w:t>
            </w:r>
          </w:p>
        </w:tc>
        <w:tc>
          <w:tcPr>
            <w:tcW w:w="1234" w:type="dxa"/>
          </w:tcPr>
          <w:p w14:paraId="25F5CE2E" w14:textId="77777777" w:rsidR="001678EA" w:rsidRDefault="00000000" w:rsidP="00AB6A0E">
            <w:pPr>
              <w:jc w:val="right"/>
            </w:pPr>
            <w:r>
              <w:t>شب 4</w:t>
            </w:r>
          </w:p>
        </w:tc>
        <w:tc>
          <w:tcPr>
            <w:tcW w:w="1234" w:type="dxa"/>
            <w:gridSpan w:val="2"/>
          </w:tcPr>
          <w:p w14:paraId="61F37D2C" w14:textId="77777777" w:rsidR="001678EA" w:rsidRDefault="00000000" w:rsidP="00AB6A0E">
            <w:pPr>
              <w:jc w:val="right"/>
            </w:pPr>
            <w:r>
              <w:t>شب 3</w:t>
            </w:r>
          </w:p>
        </w:tc>
        <w:tc>
          <w:tcPr>
            <w:tcW w:w="1234" w:type="dxa"/>
          </w:tcPr>
          <w:p w14:paraId="5515DF3E" w14:textId="77777777" w:rsidR="001678EA" w:rsidRDefault="00000000" w:rsidP="00AB6A0E">
            <w:pPr>
              <w:jc w:val="right"/>
            </w:pPr>
            <w:r>
              <w:t>شب 2</w:t>
            </w:r>
          </w:p>
        </w:tc>
        <w:tc>
          <w:tcPr>
            <w:tcW w:w="1234" w:type="dxa"/>
          </w:tcPr>
          <w:p w14:paraId="43223AB2" w14:textId="77777777" w:rsidR="001678EA" w:rsidRDefault="00000000" w:rsidP="00AB6A0E">
            <w:pPr>
              <w:jc w:val="right"/>
            </w:pPr>
            <w:r>
              <w:t>شب 1</w:t>
            </w:r>
          </w:p>
        </w:tc>
        <w:tc>
          <w:tcPr>
            <w:tcW w:w="1234" w:type="dxa"/>
          </w:tcPr>
          <w:p w14:paraId="13328B18" w14:textId="77777777" w:rsidR="001678EA" w:rsidRDefault="00000000" w:rsidP="00AB6A0E">
            <w:pPr>
              <w:jc w:val="right"/>
            </w:pPr>
            <w:r>
              <w:t>نقش/شب</w:t>
            </w:r>
          </w:p>
        </w:tc>
      </w:tr>
      <w:tr w:rsidR="001678EA" w14:paraId="7560AD8B" w14:textId="77777777">
        <w:trPr>
          <w:jc w:val="right"/>
        </w:trPr>
        <w:tc>
          <w:tcPr>
            <w:tcW w:w="1234" w:type="dxa"/>
          </w:tcPr>
          <w:p w14:paraId="75287CBA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2D45E9D3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6E282009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1461F80D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0D75CB17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301F6CE2" w14:textId="77777777" w:rsidR="001678EA" w:rsidRDefault="001678EA" w:rsidP="00AB6A0E">
            <w:pPr>
              <w:jc w:val="right"/>
            </w:pPr>
          </w:p>
          <w:p w14:paraId="7AFCE5F4" w14:textId="77777777" w:rsidR="00AF4336" w:rsidRDefault="00AF4336" w:rsidP="00AB6A0E">
            <w:pPr>
              <w:jc w:val="right"/>
            </w:pPr>
          </w:p>
        </w:tc>
        <w:tc>
          <w:tcPr>
            <w:tcW w:w="1234" w:type="dxa"/>
          </w:tcPr>
          <w:p w14:paraId="530EAF1C" w14:textId="77777777" w:rsidR="001678EA" w:rsidRDefault="00000000" w:rsidP="00AB6A0E">
            <w:pPr>
              <w:jc w:val="right"/>
            </w:pPr>
            <w:r>
              <w:t>شلیک مافیا</w:t>
            </w:r>
          </w:p>
        </w:tc>
      </w:tr>
      <w:tr w:rsidR="001678EA" w14:paraId="616A7217" w14:textId="77777777">
        <w:trPr>
          <w:jc w:val="right"/>
        </w:trPr>
        <w:tc>
          <w:tcPr>
            <w:tcW w:w="1234" w:type="dxa"/>
          </w:tcPr>
          <w:p w14:paraId="18EEAEAD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17AFDC05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509875FF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03F38ABC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311E12A2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54049D2" w14:textId="77777777" w:rsidR="001678EA" w:rsidRDefault="001678EA" w:rsidP="00AB6A0E">
            <w:pPr>
              <w:jc w:val="right"/>
            </w:pPr>
          </w:p>
          <w:p w14:paraId="69BD9D80" w14:textId="77777777" w:rsidR="00AF4336" w:rsidRDefault="00AF4336" w:rsidP="00AB6A0E">
            <w:pPr>
              <w:jc w:val="right"/>
            </w:pPr>
          </w:p>
        </w:tc>
        <w:tc>
          <w:tcPr>
            <w:tcW w:w="1234" w:type="dxa"/>
          </w:tcPr>
          <w:p w14:paraId="2A5030BC" w14:textId="77777777" w:rsidR="001678EA" w:rsidRDefault="00000000" w:rsidP="00AB6A0E">
            <w:pPr>
              <w:jc w:val="right"/>
            </w:pPr>
            <w:r>
              <w:t>مذاکره‌گر</w:t>
            </w:r>
          </w:p>
        </w:tc>
      </w:tr>
      <w:tr w:rsidR="001678EA" w14:paraId="313F1F5B" w14:textId="77777777">
        <w:trPr>
          <w:jc w:val="right"/>
        </w:trPr>
        <w:tc>
          <w:tcPr>
            <w:tcW w:w="1234" w:type="dxa"/>
          </w:tcPr>
          <w:p w14:paraId="4BA7B55F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BE5CF41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3A4CF756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35B96859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24E4EA76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0F984668" w14:textId="77777777" w:rsidR="001678EA" w:rsidRDefault="001678EA" w:rsidP="00AB6A0E">
            <w:pPr>
              <w:jc w:val="right"/>
            </w:pPr>
          </w:p>
          <w:p w14:paraId="7D037952" w14:textId="77777777" w:rsidR="00AF4336" w:rsidRDefault="00AF4336" w:rsidP="00AB6A0E">
            <w:pPr>
              <w:jc w:val="right"/>
            </w:pPr>
          </w:p>
        </w:tc>
        <w:tc>
          <w:tcPr>
            <w:tcW w:w="1234" w:type="dxa"/>
          </w:tcPr>
          <w:p w14:paraId="0952316F" w14:textId="77777777" w:rsidR="001678EA" w:rsidRDefault="00000000" w:rsidP="00AB6A0E">
            <w:pPr>
              <w:jc w:val="right"/>
            </w:pPr>
            <w:r>
              <w:t>رئیس مافیا</w:t>
            </w:r>
          </w:p>
        </w:tc>
      </w:tr>
      <w:tr w:rsidR="001678EA" w14:paraId="3B229EF6" w14:textId="77777777">
        <w:trPr>
          <w:jc w:val="right"/>
        </w:trPr>
        <w:tc>
          <w:tcPr>
            <w:tcW w:w="1234" w:type="dxa"/>
          </w:tcPr>
          <w:p w14:paraId="5DA2AA18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446431DC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52D9A847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03198017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0453B319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1A0A772A" w14:textId="77777777" w:rsidR="00AF4336" w:rsidRDefault="00AF4336" w:rsidP="00AF4336"/>
        </w:tc>
        <w:tc>
          <w:tcPr>
            <w:tcW w:w="1234" w:type="dxa"/>
          </w:tcPr>
          <w:p w14:paraId="1E8A4FC3" w14:textId="77777777" w:rsidR="001678EA" w:rsidRDefault="00000000" w:rsidP="00AB6A0E">
            <w:pPr>
              <w:jc w:val="right"/>
            </w:pPr>
            <w:r>
              <w:t>خبرنگار</w:t>
            </w:r>
          </w:p>
        </w:tc>
      </w:tr>
      <w:tr w:rsidR="001678EA" w14:paraId="7241C006" w14:textId="77777777">
        <w:trPr>
          <w:jc w:val="right"/>
        </w:trPr>
        <w:tc>
          <w:tcPr>
            <w:tcW w:w="1234" w:type="dxa"/>
          </w:tcPr>
          <w:p w14:paraId="3A3910BB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3A43B17F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51FD2DA0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78CC40D1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4EDF8F21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182D2E8" w14:textId="77777777" w:rsidR="00AF4336" w:rsidRDefault="00AF4336" w:rsidP="00AF4336"/>
        </w:tc>
        <w:tc>
          <w:tcPr>
            <w:tcW w:w="1234" w:type="dxa"/>
          </w:tcPr>
          <w:p w14:paraId="42E1FA07" w14:textId="77777777" w:rsidR="001678EA" w:rsidRDefault="00000000" w:rsidP="00AB6A0E">
            <w:pPr>
              <w:jc w:val="right"/>
            </w:pPr>
            <w:r>
              <w:t>پزشک</w:t>
            </w:r>
          </w:p>
        </w:tc>
      </w:tr>
      <w:tr w:rsidR="001678EA" w14:paraId="6A0AD94E" w14:textId="77777777">
        <w:trPr>
          <w:jc w:val="right"/>
        </w:trPr>
        <w:tc>
          <w:tcPr>
            <w:tcW w:w="1234" w:type="dxa"/>
          </w:tcPr>
          <w:p w14:paraId="5F708C15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BBADCAA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4AB05A32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6A811457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4F6482F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273C3993" w14:textId="77777777" w:rsidR="00AF4336" w:rsidRDefault="00AF4336" w:rsidP="00AF4336"/>
        </w:tc>
        <w:tc>
          <w:tcPr>
            <w:tcW w:w="1234" w:type="dxa"/>
          </w:tcPr>
          <w:p w14:paraId="4C7971AD" w14:textId="77777777" w:rsidR="001678EA" w:rsidRDefault="00000000" w:rsidP="00AB6A0E">
            <w:pPr>
              <w:jc w:val="right"/>
            </w:pPr>
            <w:r>
              <w:t>کارآگاه</w:t>
            </w:r>
          </w:p>
        </w:tc>
      </w:tr>
      <w:tr w:rsidR="001678EA" w14:paraId="4CDDB8F3" w14:textId="77777777">
        <w:trPr>
          <w:jc w:val="right"/>
        </w:trPr>
        <w:tc>
          <w:tcPr>
            <w:tcW w:w="1234" w:type="dxa"/>
          </w:tcPr>
          <w:p w14:paraId="3D3F6EE9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458EB7DC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0F305D40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4D760A0F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446CC8ED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1C650005" w14:textId="77777777" w:rsidR="00AF4336" w:rsidRDefault="00AF4336" w:rsidP="00AF4336"/>
        </w:tc>
        <w:tc>
          <w:tcPr>
            <w:tcW w:w="1234" w:type="dxa"/>
          </w:tcPr>
          <w:p w14:paraId="69BE8413" w14:textId="77777777" w:rsidR="001678EA" w:rsidRDefault="00000000" w:rsidP="00AB6A0E">
            <w:pPr>
              <w:jc w:val="right"/>
            </w:pPr>
            <w:r>
              <w:t>تک‌تیرانداز</w:t>
            </w:r>
          </w:p>
        </w:tc>
      </w:tr>
      <w:tr w:rsidR="001678EA" w14:paraId="645D12C9" w14:textId="77777777">
        <w:trPr>
          <w:jc w:val="right"/>
        </w:trPr>
        <w:tc>
          <w:tcPr>
            <w:tcW w:w="1234" w:type="dxa"/>
          </w:tcPr>
          <w:p w14:paraId="710D1944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1E8F417D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8D00E95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60CC507B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19385D2C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225B1656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1B74A14F" w14:textId="77777777" w:rsidR="001678EA" w:rsidRDefault="00000000" w:rsidP="00AB6A0E">
            <w:pPr>
              <w:jc w:val="right"/>
            </w:pPr>
            <w:r>
              <w:t>زره‌پوش</w:t>
            </w:r>
          </w:p>
        </w:tc>
      </w:tr>
      <w:tr w:rsidR="001678EA" w14:paraId="3C7E6264" w14:textId="77777777">
        <w:trPr>
          <w:jc w:val="right"/>
        </w:trPr>
        <w:tc>
          <w:tcPr>
            <w:tcW w:w="1234" w:type="dxa"/>
          </w:tcPr>
          <w:p w14:paraId="61A6A6F9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51608542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7EE516E8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  <w:gridSpan w:val="2"/>
          </w:tcPr>
          <w:p w14:paraId="35ACABA2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3C41282A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2AAEA395" w14:textId="77777777" w:rsidR="001678EA" w:rsidRDefault="001678EA" w:rsidP="00AB6A0E">
            <w:pPr>
              <w:jc w:val="right"/>
            </w:pPr>
          </w:p>
        </w:tc>
        <w:tc>
          <w:tcPr>
            <w:tcW w:w="1234" w:type="dxa"/>
          </w:tcPr>
          <w:p w14:paraId="08C65A2F" w14:textId="77777777" w:rsidR="001678EA" w:rsidRDefault="00000000" w:rsidP="00AB6A0E">
            <w:pPr>
              <w:jc w:val="right"/>
            </w:pPr>
            <w:r>
              <w:t>شهروند</w:t>
            </w:r>
          </w:p>
        </w:tc>
      </w:tr>
      <w:tr w:rsidR="001678EA" w14:paraId="3D736008" w14:textId="77777777">
        <w:trPr>
          <w:jc w:val="right"/>
        </w:trPr>
        <w:tc>
          <w:tcPr>
            <w:tcW w:w="4320" w:type="dxa"/>
            <w:gridSpan w:val="4"/>
          </w:tcPr>
          <w:p w14:paraId="57915B56" w14:textId="77777777" w:rsidR="001678EA" w:rsidRDefault="00000000" w:rsidP="00AB6A0E">
            <w:pPr>
              <w:jc w:val="right"/>
            </w:pPr>
            <w:r>
              <w:t>تورنومنت</w:t>
            </w:r>
          </w:p>
        </w:tc>
        <w:tc>
          <w:tcPr>
            <w:tcW w:w="4320" w:type="dxa"/>
            <w:gridSpan w:val="4"/>
          </w:tcPr>
          <w:p w14:paraId="7E69D73E" w14:textId="77777777" w:rsidR="001678EA" w:rsidRDefault="00000000" w:rsidP="00AB6A0E">
            <w:pPr>
              <w:jc w:val="right"/>
            </w:pPr>
            <w:r>
              <w:t>گاد</w:t>
            </w:r>
          </w:p>
        </w:tc>
      </w:tr>
    </w:tbl>
    <w:p w14:paraId="0E37EC26" w14:textId="77777777" w:rsidR="00000751" w:rsidRDefault="00000751" w:rsidP="00AF4336"/>
    <w:sectPr w:rsidR="00000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234996">
    <w:abstractNumId w:val="8"/>
  </w:num>
  <w:num w:numId="2" w16cid:durableId="1251348705">
    <w:abstractNumId w:val="6"/>
  </w:num>
  <w:num w:numId="3" w16cid:durableId="639726802">
    <w:abstractNumId w:val="5"/>
  </w:num>
  <w:num w:numId="4" w16cid:durableId="1716999540">
    <w:abstractNumId w:val="4"/>
  </w:num>
  <w:num w:numId="5" w16cid:durableId="228464498">
    <w:abstractNumId w:val="7"/>
  </w:num>
  <w:num w:numId="6" w16cid:durableId="1830049098">
    <w:abstractNumId w:val="3"/>
  </w:num>
  <w:num w:numId="7" w16cid:durableId="980230444">
    <w:abstractNumId w:val="2"/>
  </w:num>
  <w:num w:numId="8" w16cid:durableId="1718505811">
    <w:abstractNumId w:val="1"/>
  </w:num>
  <w:num w:numId="9" w16cid:durableId="128969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51"/>
    <w:rsid w:val="00034616"/>
    <w:rsid w:val="0006063C"/>
    <w:rsid w:val="0015074B"/>
    <w:rsid w:val="001678EA"/>
    <w:rsid w:val="0029639D"/>
    <w:rsid w:val="00326F90"/>
    <w:rsid w:val="00377D0D"/>
    <w:rsid w:val="004020C8"/>
    <w:rsid w:val="00532C2E"/>
    <w:rsid w:val="00581817"/>
    <w:rsid w:val="00AA1D8D"/>
    <w:rsid w:val="00AB6A0E"/>
    <w:rsid w:val="00AF4336"/>
    <w:rsid w:val="00B47730"/>
    <w:rsid w:val="00CB0664"/>
    <w:rsid w:val="00E831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96B4AD"/>
  <w14:defaultImageDpi w14:val="300"/>
  <w15:docId w15:val="{85243765-4701-6C4B-9963-20B3B31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Hamid Reza Mohseni (FinLink GmbH)</cp:lastModifiedBy>
  <cp:revision>5</cp:revision>
  <dcterms:created xsi:type="dcterms:W3CDTF">2013-12-23T23:15:00Z</dcterms:created>
  <dcterms:modified xsi:type="dcterms:W3CDTF">2025-05-02T09:03:00Z</dcterms:modified>
  <cp:category/>
</cp:coreProperties>
</file>